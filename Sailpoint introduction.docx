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2BE2" w14:textId="6A5D9782" w:rsidR="00CE35AC" w:rsidRDefault="00000000">
      <w:pPr>
        <w:pStyle w:val="Title"/>
        <w:jc w:val="center"/>
      </w:pPr>
      <w:r>
        <w:t xml:space="preserve">📘 SailPoint </w:t>
      </w:r>
      <w:r w:rsidR="00BA19E4">
        <w:t>Introduction</w:t>
      </w:r>
    </w:p>
    <w:p w14:paraId="02BF561F" w14:textId="77777777" w:rsidR="00CE35AC" w:rsidRDefault="00000000">
      <w:pPr>
        <w:pStyle w:val="Heading1"/>
      </w:pPr>
      <w:r>
        <w:rPr>
          <w:color w:val="0066CC"/>
        </w:rPr>
        <w:t>🚀 Introduction to SailPoint</w:t>
      </w:r>
    </w:p>
    <w:p w14:paraId="01578EA6" w14:textId="77777777" w:rsidR="00CE35AC" w:rsidRDefault="00000000">
      <w:r>
        <w:t>Before diving into SailPoint, it's essential to understand IAM (Identity and Access Management).</w:t>
      </w:r>
    </w:p>
    <w:p w14:paraId="1708304E" w14:textId="77777777" w:rsidR="00CE35AC" w:rsidRDefault="00000000">
      <w:pPr>
        <w:pStyle w:val="Heading1"/>
      </w:pPr>
      <w:r>
        <w:rPr>
          <w:color w:val="0066CC"/>
        </w:rPr>
        <w:t>🔐 What is IAM?</w:t>
      </w:r>
    </w:p>
    <w:p w14:paraId="3031DB13" w14:textId="77777777" w:rsidR="00CE35AC" w:rsidRDefault="00000000">
      <w:r>
        <w:t>IAM is a concept, framework, or subdomain of cybersecurity. It ensures secure and appropriate access to systems, applications, and data.</w:t>
      </w:r>
    </w:p>
    <w:p w14:paraId="03AE3E34" w14:textId="77777777" w:rsidR="00CE35AC" w:rsidRDefault="00000000">
      <w:r>
        <w:t>IAM Principles – Least Privilege: Providing the right access to the right identity at the right time to the right resources.</w:t>
      </w:r>
    </w:p>
    <w:p w14:paraId="4E9515D3" w14:textId="77777777" w:rsidR="00CE35AC" w:rsidRDefault="00000000">
      <w:pPr>
        <w:pStyle w:val="Heading1"/>
      </w:pPr>
      <w:r>
        <w:rPr>
          <w:color w:val="0066CC"/>
        </w:rPr>
        <w:t>✅ Right Access Means:</w:t>
      </w:r>
    </w:p>
    <w:p w14:paraId="48731DB0" w14:textId="77777777" w:rsidR="00CE35AC" w:rsidRDefault="00000000">
      <w:pPr>
        <w:pStyle w:val="ListBullet"/>
      </w:pPr>
      <w:r>
        <w:t>• Users have correct roles and entitlements</w:t>
      </w:r>
    </w:p>
    <w:p w14:paraId="0346C135" w14:textId="77777777" w:rsidR="00CE35AC" w:rsidRDefault="00000000">
      <w:pPr>
        <w:pStyle w:val="ListBullet"/>
      </w:pPr>
      <w:r>
        <w:t>• Passwords are managed securely and timely</w:t>
      </w:r>
    </w:p>
    <w:p w14:paraId="4C6EC0AE" w14:textId="77777777" w:rsidR="00CE35AC" w:rsidRDefault="00000000">
      <w:pPr>
        <w:pStyle w:val="ListBullet"/>
      </w:pPr>
      <w:r>
        <w:t>• Access is reviewed periodically</w:t>
      </w:r>
    </w:p>
    <w:p w14:paraId="4FE2B66B" w14:textId="77777777" w:rsidR="00CE35AC" w:rsidRDefault="00000000">
      <w:pPr>
        <w:pStyle w:val="Heading1"/>
      </w:pPr>
      <w:r>
        <w:rPr>
          <w:color w:val="0066CC"/>
        </w:rPr>
        <w:t>⏰ Right Time – LCM (Lifecycle Management):</w:t>
      </w:r>
    </w:p>
    <w:p w14:paraId="477D043B" w14:textId="77777777" w:rsidR="00CE35AC" w:rsidRDefault="00000000">
      <w:r>
        <w:t>IAM uses LCM to manage identity from:</w:t>
      </w:r>
    </w:p>
    <w:p w14:paraId="221831B6" w14:textId="77777777" w:rsidR="00CE35AC" w:rsidRDefault="00000000">
      <w:pPr>
        <w:pStyle w:val="ListBullet"/>
      </w:pPr>
      <w:r>
        <w:t>• Joining</w:t>
      </w:r>
    </w:p>
    <w:p w14:paraId="1537EAA3" w14:textId="77777777" w:rsidR="00CE35AC" w:rsidRDefault="00000000">
      <w:pPr>
        <w:pStyle w:val="ListBullet"/>
      </w:pPr>
      <w:r>
        <w:t>• Promotion</w:t>
      </w:r>
    </w:p>
    <w:p w14:paraId="1D3128B0" w14:textId="77777777" w:rsidR="00CE35AC" w:rsidRDefault="00000000">
      <w:pPr>
        <w:pStyle w:val="ListBullet"/>
      </w:pPr>
      <w:r>
        <w:t>• Transfers</w:t>
      </w:r>
    </w:p>
    <w:p w14:paraId="01F2A7A1" w14:textId="77777777" w:rsidR="00CE35AC" w:rsidRDefault="00000000">
      <w:pPr>
        <w:pStyle w:val="ListBullet"/>
      </w:pPr>
      <w:r>
        <w:t>• Termination</w:t>
      </w:r>
    </w:p>
    <w:p w14:paraId="55158E19" w14:textId="77777777" w:rsidR="00CE35AC" w:rsidRDefault="00000000">
      <w:r>
        <w:t>IAM tools help automate these processes.</w:t>
      </w:r>
    </w:p>
    <w:p w14:paraId="36F94148" w14:textId="77777777" w:rsidR="00CE35AC" w:rsidRDefault="00000000">
      <w:r>
        <w:t>Example: If an employee changes departments, their access should reflect their new responsibilities.</w:t>
      </w:r>
    </w:p>
    <w:p w14:paraId="134A3CBA" w14:textId="77777777" w:rsidR="00CE35AC" w:rsidRDefault="00000000">
      <w:r>
        <w:t>Also, access reviews help ensure access is granted only when needed.</w:t>
      </w:r>
    </w:p>
    <w:p w14:paraId="22086FAF" w14:textId="77777777" w:rsidR="00CE35AC" w:rsidRDefault="00000000">
      <w:pPr>
        <w:pStyle w:val="Heading1"/>
      </w:pPr>
      <w:r>
        <w:rPr>
          <w:color w:val="0066CC"/>
        </w:rPr>
        <w:t>👤 What is an Identity?</w:t>
      </w:r>
    </w:p>
    <w:p w14:paraId="38B14452" w14:textId="77777777" w:rsidR="00CE35AC" w:rsidRDefault="00000000">
      <w:r>
        <w:t>In IAM, a user is called an identity.</w:t>
      </w:r>
    </w:p>
    <w:p w14:paraId="0396DD07" w14:textId="77777777" w:rsidR="00CE35AC" w:rsidRDefault="00000000">
      <w:r>
        <w:t>Types of Identities:</w:t>
      </w:r>
    </w:p>
    <w:p w14:paraId="4DAA03D9" w14:textId="77777777" w:rsidR="00CE35AC" w:rsidRDefault="00000000">
      <w:pPr>
        <w:pStyle w:val="ListBullet"/>
      </w:pPr>
      <w:r>
        <w:lastRenderedPageBreak/>
        <w:t>• Human identities: Employees, contractors, third-party vendors</w:t>
      </w:r>
    </w:p>
    <w:p w14:paraId="0E627F6A" w14:textId="77777777" w:rsidR="00CE35AC" w:rsidRDefault="00000000">
      <w:pPr>
        <w:pStyle w:val="ListBullet"/>
      </w:pPr>
      <w:r>
        <w:t>• Non-human identities: IoT devices, RPA bots, service/system accounts</w:t>
      </w:r>
    </w:p>
    <w:p w14:paraId="73BEC857" w14:textId="77777777" w:rsidR="00CE35AC" w:rsidRDefault="00000000">
      <w:pPr>
        <w:pStyle w:val="Heading1"/>
      </w:pPr>
      <w:r>
        <w:rPr>
          <w:color w:val="0066CC"/>
        </w:rPr>
        <w:t>💥 Why is IAM Important?</w:t>
      </w:r>
    </w:p>
    <w:p w14:paraId="7918B2B4" w14:textId="77777777" w:rsidR="00CE35AC" w:rsidRDefault="00000000">
      <w:r>
        <w:t>IAM addresses major challenges:</w:t>
      </w:r>
    </w:p>
    <w:p w14:paraId="438CA265" w14:textId="77777777" w:rsidR="00CE35AC" w:rsidRDefault="00000000">
      <w:pPr>
        <w:pStyle w:val="ListBullet"/>
      </w:pPr>
      <w:r>
        <w:t>• Data breaches: Prevents misuse of sensitive data like bank info or personal records</w:t>
      </w:r>
    </w:p>
    <w:p w14:paraId="053ED20A" w14:textId="77777777" w:rsidR="00CE35AC" w:rsidRDefault="00000000">
      <w:pPr>
        <w:pStyle w:val="ListBullet"/>
      </w:pPr>
      <w:r>
        <w:t>• Server misuse</w:t>
      </w:r>
    </w:p>
    <w:p w14:paraId="560C78D6" w14:textId="77777777" w:rsidR="00CE35AC" w:rsidRDefault="00000000">
      <w:pPr>
        <w:pStyle w:val="ListBullet"/>
      </w:pPr>
      <w:r>
        <w:t>• Boosts productivity by automating access processes</w:t>
      </w:r>
    </w:p>
    <w:p w14:paraId="37849437" w14:textId="77777777" w:rsidR="00CE35AC" w:rsidRDefault="00000000">
      <w:pPr>
        <w:pStyle w:val="Heading1"/>
      </w:pPr>
      <w:r>
        <w:rPr>
          <w:color w:val="0066CC"/>
        </w:rPr>
        <w:t>🧩 Key IAM Components</w:t>
      </w:r>
    </w:p>
    <w:p w14:paraId="7436E016" w14:textId="77777777" w:rsidR="00CE35AC" w:rsidRDefault="00000000">
      <w:r>
        <w:t>Authentication: Verifying the user is legitimate (e.g., username + password)</w:t>
      </w:r>
    </w:p>
    <w:p w14:paraId="783FB196" w14:textId="77777777" w:rsidR="00CE35AC" w:rsidRDefault="00000000">
      <w:r>
        <w:t>Authorization: Verifying the user has permissions to access or perform a specific task</w:t>
      </w:r>
    </w:p>
    <w:p w14:paraId="3E8CC29A" w14:textId="77777777" w:rsidR="00CE35AC" w:rsidRDefault="00000000">
      <w:pPr>
        <w:pStyle w:val="Heading1"/>
      </w:pPr>
      <w:r>
        <w:rPr>
          <w:color w:val="0066CC"/>
        </w:rPr>
        <w:t>🧭 What is SailPoint?</w:t>
      </w:r>
    </w:p>
    <w:p w14:paraId="39125235" w14:textId="77777777" w:rsidR="00CE35AC" w:rsidRDefault="00000000">
      <w:r>
        <w:t>SailPoint is a web-based application that supports:</w:t>
      </w:r>
    </w:p>
    <w:p w14:paraId="0EE880F1" w14:textId="77777777" w:rsidR="00CE35AC" w:rsidRDefault="00000000">
      <w:pPr>
        <w:pStyle w:val="ListBullet"/>
      </w:pPr>
      <w:r>
        <w:t>• IAM (Identity and Access Management)</w:t>
      </w:r>
    </w:p>
    <w:p w14:paraId="08A74E2F" w14:textId="77777777" w:rsidR="00CE35AC" w:rsidRDefault="00000000">
      <w:pPr>
        <w:pStyle w:val="ListBullet"/>
      </w:pPr>
      <w:r>
        <w:t>• IGA (Identity Governance and Administration)</w:t>
      </w:r>
    </w:p>
    <w:p w14:paraId="156F1022" w14:textId="77777777" w:rsidR="00CE35AC" w:rsidRDefault="00000000">
      <w:r>
        <w:t>SailPoint Offers:</w:t>
      </w:r>
    </w:p>
    <w:p w14:paraId="60CA9E86" w14:textId="77777777" w:rsidR="00CE35AC" w:rsidRDefault="00000000">
      <w:pPr>
        <w:pStyle w:val="ListBullet"/>
      </w:pPr>
      <w:r>
        <w:t>• Governance: Enforces internal rules, policies, and standards</w:t>
      </w:r>
    </w:p>
    <w:p w14:paraId="58306108" w14:textId="77777777" w:rsidR="00CE35AC" w:rsidRDefault="00000000">
      <w:pPr>
        <w:pStyle w:val="ListBullet"/>
      </w:pPr>
      <w:r>
        <w:t>• Compliance: Ensures alignment with external regulations and audit requirements</w:t>
      </w:r>
    </w:p>
    <w:p w14:paraId="53074E64" w14:textId="77777777" w:rsidR="00CE35AC" w:rsidRDefault="00000000">
      <w:pPr>
        <w:pStyle w:val="Heading1"/>
      </w:pPr>
      <w:r>
        <w:rPr>
          <w:color w:val="0066CC"/>
        </w:rPr>
        <w:t>💡 Why Choose SailPoint?</w:t>
      </w:r>
    </w:p>
    <w:p w14:paraId="5A572E0A" w14:textId="77777777" w:rsidR="00CE35AC" w:rsidRDefault="00000000">
      <w:pPr>
        <w:pStyle w:val="ListBullet"/>
      </w:pPr>
      <w:r>
        <w:t>• Leader in the IAM/IGA space</w:t>
      </w:r>
    </w:p>
    <w:p w14:paraId="5D8E1C0F" w14:textId="77777777" w:rsidR="00CE35AC" w:rsidRDefault="00000000">
      <w:pPr>
        <w:pStyle w:val="ListBullet"/>
      </w:pPr>
      <w:r>
        <w:t>• Highly customizable</w:t>
      </w:r>
    </w:p>
    <w:p w14:paraId="2FD750E7" w14:textId="77777777" w:rsidR="00CE35AC" w:rsidRDefault="00000000">
      <w:pPr>
        <w:pStyle w:val="ListBullet"/>
      </w:pPr>
      <w:r>
        <w:t>• Easy migration from other tools</w:t>
      </w:r>
    </w:p>
    <w:p w14:paraId="72478582" w14:textId="77777777" w:rsidR="00CE35AC" w:rsidRDefault="00000000">
      <w:pPr>
        <w:pStyle w:val="ListBullet"/>
      </w:pPr>
      <w:r>
        <w:t>• Strong support system:</w:t>
      </w:r>
    </w:p>
    <w:p w14:paraId="3CD9B307" w14:textId="77777777" w:rsidR="00CE35AC" w:rsidRDefault="00000000">
      <w:r>
        <w:t xml:space="preserve">  - SailPoint Support Team</w:t>
      </w:r>
    </w:p>
    <w:p w14:paraId="06B5F57A" w14:textId="77777777" w:rsidR="00CE35AC" w:rsidRDefault="00000000">
      <w:r>
        <w:t xml:space="preserve">  - SailPoint Compass Community: Forums, FAQs, developer/admin discussions</w:t>
      </w:r>
    </w:p>
    <w:p w14:paraId="0D970C4F" w14:textId="77777777" w:rsidR="00CE35AC" w:rsidRDefault="00000000">
      <w:pPr>
        <w:pStyle w:val="Heading1"/>
      </w:pPr>
      <w:r>
        <w:rPr>
          <w:color w:val="0066CC"/>
        </w:rPr>
        <w:t>🛠️ Technology Behind SailPoint</w:t>
      </w:r>
    </w:p>
    <w:p w14:paraId="76BFF502" w14:textId="77777777" w:rsidR="00CE35AC" w:rsidRDefault="00000000">
      <w:pPr>
        <w:pStyle w:val="ListBullet"/>
      </w:pPr>
      <w:r>
        <w:t>• Built using Java and Spring Framework</w:t>
      </w:r>
    </w:p>
    <w:p w14:paraId="3D27446A" w14:textId="77777777" w:rsidR="00CE35AC" w:rsidRDefault="00000000">
      <w:pPr>
        <w:pStyle w:val="ListBullet"/>
      </w:pPr>
      <w:r>
        <w:t>• The user interface is developed using Java Server Faces (JSF)</w:t>
      </w:r>
    </w:p>
    <w:sectPr w:rsidR="00CE3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407005">
    <w:abstractNumId w:val="8"/>
  </w:num>
  <w:num w:numId="2" w16cid:durableId="1265067823">
    <w:abstractNumId w:val="6"/>
  </w:num>
  <w:num w:numId="3" w16cid:durableId="627467733">
    <w:abstractNumId w:val="5"/>
  </w:num>
  <w:num w:numId="4" w16cid:durableId="1372263674">
    <w:abstractNumId w:val="4"/>
  </w:num>
  <w:num w:numId="5" w16cid:durableId="2108033823">
    <w:abstractNumId w:val="7"/>
  </w:num>
  <w:num w:numId="6" w16cid:durableId="63722589">
    <w:abstractNumId w:val="3"/>
  </w:num>
  <w:num w:numId="7" w16cid:durableId="540746714">
    <w:abstractNumId w:val="2"/>
  </w:num>
  <w:num w:numId="8" w16cid:durableId="613825434">
    <w:abstractNumId w:val="1"/>
  </w:num>
  <w:num w:numId="9" w16cid:durableId="131382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B45"/>
    <w:rsid w:val="00AA1D8D"/>
    <w:rsid w:val="00AE42A5"/>
    <w:rsid w:val="00B47730"/>
    <w:rsid w:val="00BA19E4"/>
    <w:rsid w:val="00CB0664"/>
    <w:rsid w:val="00CE35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1E77E"/>
  <w14:defaultImageDpi w14:val="300"/>
  <w15:docId w15:val="{2ECD2AB5-6159-44ED-957E-530E5DD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yashwanth chowdary</cp:lastModifiedBy>
  <cp:revision>2</cp:revision>
  <dcterms:created xsi:type="dcterms:W3CDTF">2025-06-24T20:46:00Z</dcterms:created>
  <dcterms:modified xsi:type="dcterms:W3CDTF">2025-06-24T20:46:00Z</dcterms:modified>
  <cp:category/>
</cp:coreProperties>
</file>